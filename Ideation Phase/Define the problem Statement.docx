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1D2E5" w14:textId="77777777" w:rsidR="002C4E75" w:rsidRPr="004F2848" w:rsidRDefault="00425273" w:rsidP="004F2848">
      <w:pPr>
        <w:pStyle w:val="Heading1"/>
        <w:jc w:val="center"/>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2848">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the Problem Statements</w:t>
      </w:r>
    </w:p>
    <w:tbl>
      <w:tblPr>
        <w:tblStyle w:val="TableGrid"/>
        <w:tblW w:w="0" w:type="auto"/>
        <w:tblLook w:val="04A0" w:firstRow="1" w:lastRow="0" w:firstColumn="1" w:lastColumn="0" w:noHBand="0" w:noVBand="1"/>
      </w:tblPr>
      <w:tblGrid>
        <w:gridCol w:w="4320"/>
        <w:gridCol w:w="4320"/>
      </w:tblGrid>
      <w:tr w:rsidR="002C4E75" w14:paraId="2035C464" w14:textId="77777777">
        <w:tc>
          <w:tcPr>
            <w:tcW w:w="4320" w:type="dxa"/>
          </w:tcPr>
          <w:p w14:paraId="5FB470C2" w14:textId="77777777" w:rsidR="002C4E75" w:rsidRDefault="00425273">
            <w:r>
              <w:t>Date</w:t>
            </w:r>
          </w:p>
        </w:tc>
        <w:tc>
          <w:tcPr>
            <w:tcW w:w="4320" w:type="dxa"/>
          </w:tcPr>
          <w:p w14:paraId="2856ACF4" w14:textId="38695A03" w:rsidR="002C4E75" w:rsidRDefault="00425273">
            <w:r>
              <w:t>2</w:t>
            </w:r>
            <w:r w:rsidR="002468C7">
              <w:t>7</w:t>
            </w:r>
            <w:r>
              <w:t xml:space="preserve"> June 2025</w:t>
            </w:r>
          </w:p>
        </w:tc>
      </w:tr>
      <w:tr w:rsidR="002C4E75" w14:paraId="720947BE" w14:textId="77777777">
        <w:tc>
          <w:tcPr>
            <w:tcW w:w="4320" w:type="dxa"/>
          </w:tcPr>
          <w:p w14:paraId="49BBE933" w14:textId="77777777" w:rsidR="002C4E75" w:rsidRDefault="00425273">
            <w:r>
              <w:t>Team ID</w:t>
            </w:r>
          </w:p>
        </w:tc>
        <w:tc>
          <w:tcPr>
            <w:tcW w:w="4320" w:type="dxa"/>
          </w:tcPr>
          <w:p w14:paraId="48EE1E32" w14:textId="088B7A75" w:rsidR="002C4E75" w:rsidRDefault="00425273">
            <w:r w:rsidRPr="00D56CE8">
              <w:t>LTVIP2025TMID3995</w:t>
            </w:r>
            <w:r>
              <w:t>7</w:t>
            </w:r>
          </w:p>
        </w:tc>
      </w:tr>
      <w:tr w:rsidR="002C4E75" w14:paraId="1C5FF3FB" w14:textId="77777777">
        <w:tc>
          <w:tcPr>
            <w:tcW w:w="4320" w:type="dxa"/>
          </w:tcPr>
          <w:p w14:paraId="69122D38" w14:textId="77777777" w:rsidR="002C4E75" w:rsidRDefault="00425273">
            <w:r>
              <w:t>Project Name</w:t>
            </w:r>
          </w:p>
        </w:tc>
        <w:tc>
          <w:tcPr>
            <w:tcW w:w="4320" w:type="dxa"/>
          </w:tcPr>
          <w:p w14:paraId="795DBE71" w14:textId="2325AAE0" w:rsidR="002C4E75" w:rsidRDefault="002468C7">
            <w:r>
              <w:t>TrafficTelligence : Advanced Traffic Volume Estimation with Machine Learning</w:t>
            </w:r>
          </w:p>
        </w:tc>
      </w:tr>
      <w:tr w:rsidR="002C4E75" w14:paraId="30B64E35" w14:textId="77777777">
        <w:tc>
          <w:tcPr>
            <w:tcW w:w="4320" w:type="dxa"/>
          </w:tcPr>
          <w:p w14:paraId="281FB2A3" w14:textId="77777777" w:rsidR="002C4E75" w:rsidRDefault="00425273">
            <w:r>
              <w:t>Maximum Marks</w:t>
            </w:r>
          </w:p>
        </w:tc>
        <w:tc>
          <w:tcPr>
            <w:tcW w:w="4320" w:type="dxa"/>
          </w:tcPr>
          <w:p w14:paraId="6314D182" w14:textId="77777777" w:rsidR="002C4E75" w:rsidRDefault="00425273">
            <w:r>
              <w:t>2 Marks</w:t>
            </w:r>
          </w:p>
        </w:tc>
      </w:tr>
    </w:tbl>
    <w:p w14:paraId="5CE302E5" w14:textId="77777777" w:rsidR="002C4E75" w:rsidRDefault="002C4E75"/>
    <w:p w14:paraId="0BF2FB83" w14:textId="77777777" w:rsidR="002C4E75" w:rsidRPr="004F2848" w:rsidRDefault="00425273">
      <w:pPr>
        <w:pStyle w:val="Heading2"/>
        <w:rPr>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2848">
        <w:rPr>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Problem Statement Template:</w:t>
      </w:r>
    </w:p>
    <w:p w14:paraId="03A78EC9" w14:textId="77777777" w:rsidR="002C4E75" w:rsidRDefault="00425273">
      <w:r>
        <w:t xml:space="preserve">Create a problem statement to understand your customer’s point of view. The Customer </w:t>
      </w:r>
      <w:r>
        <w:t>Problem Statement template helps you focus on what matters to create experiences people will appreciate.</w:t>
      </w:r>
      <w:r>
        <w:br/>
      </w:r>
      <w:r>
        <w:br/>
        <w:t>A well-articulated customer problem statement allows your team to find the ideal solution for the challenges your users face. Through the process, you’ll better empathize with your customers and understand how they perceive your product or service.</w:t>
      </w:r>
    </w:p>
    <w:p w14:paraId="4E1D5F5A" w14:textId="77777777" w:rsidR="002C4E75" w:rsidRDefault="002C4E75"/>
    <w:p w14:paraId="57DFF196" w14:textId="77777777" w:rsidR="002C4E75" w:rsidRPr="004F2848" w:rsidRDefault="00425273">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2848">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Template:</w:t>
      </w:r>
    </w:p>
    <w:tbl>
      <w:tblPr>
        <w:tblStyle w:val="TableGrid"/>
        <w:tblW w:w="0" w:type="auto"/>
        <w:tblLook w:val="04A0" w:firstRow="1" w:lastRow="0" w:firstColumn="1" w:lastColumn="0" w:noHBand="0" w:noVBand="1"/>
      </w:tblPr>
      <w:tblGrid>
        <w:gridCol w:w="1728"/>
        <w:gridCol w:w="1728"/>
        <w:gridCol w:w="1728"/>
        <w:gridCol w:w="1728"/>
        <w:gridCol w:w="1728"/>
      </w:tblGrid>
      <w:tr w:rsidR="002C4E75" w14:paraId="26A08835" w14:textId="77777777">
        <w:tc>
          <w:tcPr>
            <w:tcW w:w="1728" w:type="dxa"/>
          </w:tcPr>
          <w:p w14:paraId="4543E4EE" w14:textId="77777777" w:rsidR="002C4E75" w:rsidRDefault="00425273">
            <w:r>
              <w:t>I am (Customer)</w:t>
            </w:r>
          </w:p>
        </w:tc>
        <w:tc>
          <w:tcPr>
            <w:tcW w:w="1728" w:type="dxa"/>
          </w:tcPr>
          <w:p w14:paraId="58B24558" w14:textId="77777777" w:rsidR="002C4E75" w:rsidRDefault="00425273">
            <w:r>
              <w:t>I’m trying to</w:t>
            </w:r>
          </w:p>
        </w:tc>
        <w:tc>
          <w:tcPr>
            <w:tcW w:w="1728" w:type="dxa"/>
          </w:tcPr>
          <w:p w14:paraId="4A1B145D" w14:textId="77777777" w:rsidR="002C4E75" w:rsidRDefault="00425273">
            <w:r>
              <w:t>But</w:t>
            </w:r>
          </w:p>
        </w:tc>
        <w:tc>
          <w:tcPr>
            <w:tcW w:w="1728" w:type="dxa"/>
          </w:tcPr>
          <w:p w14:paraId="0BE913FF" w14:textId="77777777" w:rsidR="002C4E75" w:rsidRDefault="00425273">
            <w:r>
              <w:t>Because</w:t>
            </w:r>
          </w:p>
        </w:tc>
        <w:tc>
          <w:tcPr>
            <w:tcW w:w="1728" w:type="dxa"/>
          </w:tcPr>
          <w:p w14:paraId="07B0D9CF" w14:textId="77777777" w:rsidR="002C4E75" w:rsidRDefault="00425273">
            <w:r>
              <w:t>Which makes me feel</w:t>
            </w:r>
          </w:p>
        </w:tc>
      </w:tr>
      <w:tr w:rsidR="002C4E75" w14:paraId="4299629B" w14:textId="77777777">
        <w:tc>
          <w:tcPr>
            <w:tcW w:w="1728" w:type="dxa"/>
          </w:tcPr>
          <w:p w14:paraId="779620F5" w14:textId="77777777" w:rsidR="002C4E75" w:rsidRDefault="00425273">
            <w:r>
              <w:t>Describe the customer and their attributes</w:t>
            </w:r>
          </w:p>
        </w:tc>
        <w:tc>
          <w:tcPr>
            <w:tcW w:w="1728" w:type="dxa"/>
          </w:tcPr>
          <w:p w14:paraId="557B50B0" w14:textId="77777777" w:rsidR="002C4E75" w:rsidRDefault="00425273">
            <w:r>
              <w:t xml:space="preserve">List the thing they are trying to </w:t>
            </w:r>
            <w:r>
              <w:t>achieve</w:t>
            </w:r>
          </w:p>
        </w:tc>
        <w:tc>
          <w:tcPr>
            <w:tcW w:w="1728" w:type="dxa"/>
          </w:tcPr>
          <w:p w14:paraId="76D3492D" w14:textId="77777777" w:rsidR="002C4E75" w:rsidRDefault="00425273">
            <w:r>
              <w:t>Describe the barriers that get in the way</w:t>
            </w:r>
          </w:p>
        </w:tc>
        <w:tc>
          <w:tcPr>
            <w:tcW w:w="1728" w:type="dxa"/>
          </w:tcPr>
          <w:p w14:paraId="22AB2A00" w14:textId="77777777" w:rsidR="002C4E75" w:rsidRDefault="00425273">
            <w:r>
              <w:t>Describe the reason the barriers exist</w:t>
            </w:r>
          </w:p>
        </w:tc>
        <w:tc>
          <w:tcPr>
            <w:tcW w:w="1728" w:type="dxa"/>
          </w:tcPr>
          <w:p w14:paraId="1B771626" w14:textId="77777777" w:rsidR="002C4E75" w:rsidRDefault="00425273">
            <w:r>
              <w:t>Describe the emotions caused by the barriers</w:t>
            </w:r>
          </w:p>
        </w:tc>
      </w:tr>
    </w:tbl>
    <w:p w14:paraId="1168B3FF" w14:textId="77777777" w:rsidR="002C4E75" w:rsidRDefault="002C4E75"/>
    <w:p w14:paraId="78CDEF63" w14:textId="77777777" w:rsidR="002C4E75" w:rsidRPr="004F2848" w:rsidRDefault="00425273">
      <w:pPr>
        <w:pStyle w:val="Heading2"/>
        <w:rPr>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2848">
        <w:rPr>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(Traffic Intelligence Use Case):</w:t>
      </w:r>
    </w:p>
    <w:tbl>
      <w:tblPr>
        <w:tblStyle w:val="TableGrid"/>
        <w:tblW w:w="0" w:type="auto"/>
        <w:tblLook w:val="04A0" w:firstRow="1" w:lastRow="0" w:firstColumn="1" w:lastColumn="0" w:noHBand="0" w:noVBand="1"/>
      </w:tblPr>
      <w:tblGrid>
        <w:gridCol w:w="1440"/>
        <w:gridCol w:w="1440"/>
        <w:gridCol w:w="1440"/>
        <w:gridCol w:w="1531"/>
        <w:gridCol w:w="1440"/>
        <w:gridCol w:w="1514"/>
      </w:tblGrid>
      <w:tr w:rsidR="002C4E75" w14:paraId="0DBAA177" w14:textId="77777777">
        <w:tc>
          <w:tcPr>
            <w:tcW w:w="1440" w:type="dxa"/>
          </w:tcPr>
          <w:p w14:paraId="0F659A2F" w14:textId="77777777" w:rsidR="002C4E75" w:rsidRDefault="00425273">
            <w:r>
              <w:t>Problem Statement (PS)</w:t>
            </w:r>
          </w:p>
        </w:tc>
        <w:tc>
          <w:tcPr>
            <w:tcW w:w="1440" w:type="dxa"/>
          </w:tcPr>
          <w:p w14:paraId="47D8C23C" w14:textId="77777777" w:rsidR="002C4E75" w:rsidRDefault="00425273">
            <w:r>
              <w:t>I am (Customer)</w:t>
            </w:r>
          </w:p>
        </w:tc>
        <w:tc>
          <w:tcPr>
            <w:tcW w:w="1440" w:type="dxa"/>
          </w:tcPr>
          <w:p w14:paraId="61A0445F" w14:textId="77777777" w:rsidR="002C4E75" w:rsidRDefault="00425273">
            <w:r>
              <w:t>I’m trying to</w:t>
            </w:r>
          </w:p>
        </w:tc>
        <w:tc>
          <w:tcPr>
            <w:tcW w:w="1440" w:type="dxa"/>
          </w:tcPr>
          <w:p w14:paraId="5C6BE2C7" w14:textId="77777777" w:rsidR="002C4E75" w:rsidRDefault="00425273">
            <w:r>
              <w:t>But</w:t>
            </w:r>
          </w:p>
        </w:tc>
        <w:tc>
          <w:tcPr>
            <w:tcW w:w="1440" w:type="dxa"/>
          </w:tcPr>
          <w:p w14:paraId="31E7C635" w14:textId="77777777" w:rsidR="002C4E75" w:rsidRDefault="00425273">
            <w:r>
              <w:t>Because</w:t>
            </w:r>
          </w:p>
        </w:tc>
        <w:tc>
          <w:tcPr>
            <w:tcW w:w="1440" w:type="dxa"/>
          </w:tcPr>
          <w:p w14:paraId="23ABB7E5" w14:textId="77777777" w:rsidR="002C4E75" w:rsidRDefault="00425273">
            <w:r>
              <w:t>Which makes me feel</w:t>
            </w:r>
          </w:p>
        </w:tc>
      </w:tr>
      <w:tr w:rsidR="002C4E75" w14:paraId="7CC00FC0" w14:textId="77777777">
        <w:tc>
          <w:tcPr>
            <w:tcW w:w="1440" w:type="dxa"/>
          </w:tcPr>
          <w:p w14:paraId="4BD0FA77" w14:textId="77777777" w:rsidR="002C4E75" w:rsidRDefault="00425273">
            <w:r>
              <w:t>PS-1</w:t>
            </w:r>
          </w:p>
        </w:tc>
        <w:tc>
          <w:tcPr>
            <w:tcW w:w="1440" w:type="dxa"/>
          </w:tcPr>
          <w:p w14:paraId="2B2595D4" w14:textId="77777777" w:rsidR="002C4E75" w:rsidRDefault="00425273">
            <w:r>
              <w:t>a city commuter</w:t>
            </w:r>
          </w:p>
        </w:tc>
        <w:tc>
          <w:tcPr>
            <w:tcW w:w="1440" w:type="dxa"/>
          </w:tcPr>
          <w:p w14:paraId="5BF19D63" w14:textId="77777777" w:rsidR="002C4E75" w:rsidRDefault="00425273">
            <w:r>
              <w:t>reach my office on time</w:t>
            </w:r>
          </w:p>
        </w:tc>
        <w:tc>
          <w:tcPr>
            <w:tcW w:w="1440" w:type="dxa"/>
          </w:tcPr>
          <w:p w14:paraId="5F2FC1B8" w14:textId="77777777" w:rsidR="002C4E75" w:rsidRDefault="00425273">
            <w:r>
              <w:t>traffic is unpredictable</w:t>
            </w:r>
          </w:p>
        </w:tc>
        <w:tc>
          <w:tcPr>
            <w:tcW w:w="1440" w:type="dxa"/>
          </w:tcPr>
          <w:p w14:paraId="4627991E" w14:textId="77777777" w:rsidR="002C4E75" w:rsidRDefault="00425273">
            <w:r>
              <w:t>there is no real-time congestion alert or route optimization</w:t>
            </w:r>
          </w:p>
        </w:tc>
        <w:tc>
          <w:tcPr>
            <w:tcW w:w="1440" w:type="dxa"/>
          </w:tcPr>
          <w:p w14:paraId="7829F59A" w14:textId="77777777" w:rsidR="002C4E75" w:rsidRDefault="00425273">
            <w:r>
              <w:t>stressed and often late</w:t>
            </w:r>
          </w:p>
        </w:tc>
      </w:tr>
      <w:tr w:rsidR="002C4E75" w14:paraId="32EBDB7E" w14:textId="77777777">
        <w:tc>
          <w:tcPr>
            <w:tcW w:w="1440" w:type="dxa"/>
          </w:tcPr>
          <w:p w14:paraId="6F292DDC" w14:textId="77777777" w:rsidR="002C4E75" w:rsidRDefault="00425273">
            <w:r>
              <w:t>PS-2</w:t>
            </w:r>
          </w:p>
        </w:tc>
        <w:tc>
          <w:tcPr>
            <w:tcW w:w="1440" w:type="dxa"/>
          </w:tcPr>
          <w:p w14:paraId="19D14D88" w14:textId="77777777" w:rsidR="002C4E75" w:rsidRDefault="00425273">
            <w:r>
              <w:t>a traffic control officer</w:t>
            </w:r>
          </w:p>
        </w:tc>
        <w:tc>
          <w:tcPr>
            <w:tcW w:w="1440" w:type="dxa"/>
          </w:tcPr>
          <w:p w14:paraId="0D981095" w14:textId="77777777" w:rsidR="002C4E75" w:rsidRDefault="00425273">
            <w:r>
              <w:t>manage city traffic efficiently</w:t>
            </w:r>
          </w:p>
        </w:tc>
        <w:tc>
          <w:tcPr>
            <w:tcW w:w="1440" w:type="dxa"/>
          </w:tcPr>
          <w:p w14:paraId="1DC0E41F" w14:textId="77777777" w:rsidR="002C4E75" w:rsidRDefault="00425273">
            <w:r>
              <w:t>I lack real-time data</w:t>
            </w:r>
          </w:p>
        </w:tc>
        <w:tc>
          <w:tcPr>
            <w:tcW w:w="1440" w:type="dxa"/>
          </w:tcPr>
          <w:p w14:paraId="0BFC3163" w14:textId="77777777" w:rsidR="002C4E75" w:rsidRDefault="00425273">
            <w:r>
              <w:t xml:space="preserve">the </w:t>
            </w:r>
            <w:r>
              <w:t>system doesn’t provide timely incident reports</w:t>
            </w:r>
          </w:p>
        </w:tc>
        <w:tc>
          <w:tcPr>
            <w:tcW w:w="1440" w:type="dxa"/>
          </w:tcPr>
          <w:p w14:paraId="64FF5850" w14:textId="77777777" w:rsidR="002C4E75" w:rsidRDefault="00425273">
            <w:r>
              <w:t>helpless and overwhelmed</w:t>
            </w:r>
          </w:p>
        </w:tc>
      </w:tr>
    </w:tbl>
    <w:p w14:paraId="5345970B" w14:textId="77777777" w:rsidR="00425273" w:rsidRDefault="00425273"/>
    <w:sectPr w:rsidR="000000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8482461">
    <w:abstractNumId w:val="8"/>
  </w:num>
  <w:num w:numId="2" w16cid:durableId="1455489588">
    <w:abstractNumId w:val="6"/>
  </w:num>
  <w:num w:numId="3" w16cid:durableId="305352716">
    <w:abstractNumId w:val="5"/>
  </w:num>
  <w:num w:numId="4" w16cid:durableId="8678025">
    <w:abstractNumId w:val="4"/>
  </w:num>
  <w:num w:numId="5" w16cid:durableId="1207182777">
    <w:abstractNumId w:val="7"/>
  </w:num>
  <w:num w:numId="6" w16cid:durableId="1101220217">
    <w:abstractNumId w:val="3"/>
  </w:num>
  <w:num w:numId="7" w16cid:durableId="258608039">
    <w:abstractNumId w:val="2"/>
  </w:num>
  <w:num w:numId="8" w16cid:durableId="1354965124">
    <w:abstractNumId w:val="1"/>
  </w:num>
  <w:num w:numId="9" w16cid:durableId="485630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68C7"/>
    <w:rsid w:val="0029639D"/>
    <w:rsid w:val="002C4E75"/>
    <w:rsid w:val="00326F90"/>
    <w:rsid w:val="00425273"/>
    <w:rsid w:val="004F2848"/>
    <w:rsid w:val="00A56F7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2F43E48F-53AE-4E18-901A-591F77BD0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Kavya P</cp:lastModifiedBy>
  <cp:revision>4</cp:revision>
  <dcterms:created xsi:type="dcterms:W3CDTF">2013-12-23T23:15:00Z</dcterms:created>
  <dcterms:modified xsi:type="dcterms:W3CDTF">2025-06-29T09:11:00Z</dcterms:modified>
  <cp:category/>
</cp:coreProperties>
</file>